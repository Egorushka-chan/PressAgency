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(Отчет по русски)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